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3C" w:rsidRDefault="002B2E44">
      <w:pPr>
        <w:pStyle w:val="aa"/>
      </w:pPr>
      <w:r>
        <w:t>3. Документация по ролям</w:t>
      </w:r>
    </w:p>
    <w:p w:rsidR="003C3B3C" w:rsidRDefault="002B2E44">
      <w:pPr>
        <w:pStyle w:val="1"/>
      </w:pPr>
      <w:r>
        <w:t>1. Список ролей</w:t>
      </w:r>
    </w:p>
    <w:p w:rsidR="003C3B3C" w:rsidRPr="007C7722" w:rsidRDefault="002B2E44">
      <w:pPr>
        <w:pStyle w:val="a0"/>
      </w:pPr>
      <w:r>
        <w:t xml:space="preserve">- </w:t>
      </w:r>
      <w:r w:rsidR="007C7722">
        <w:rPr>
          <w:lang w:val="ru-RU"/>
        </w:rPr>
        <w:t>Пользователь</w:t>
      </w:r>
    </w:p>
    <w:p w:rsidR="007C7722" w:rsidRDefault="007C7722">
      <w:pPr>
        <w:pStyle w:val="a0"/>
      </w:pPr>
      <w:r>
        <w:rPr>
          <w:lang w:val="ru-RU"/>
        </w:rPr>
        <w:t>- Ответственный филиала</w:t>
      </w:r>
    </w:p>
    <w:p w:rsidR="003C3B3C" w:rsidRDefault="002B2E44">
      <w:pPr>
        <w:pStyle w:val="a0"/>
      </w:pPr>
      <w:r>
        <w:t xml:space="preserve">- </w:t>
      </w:r>
      <w:r w:rsidR="007C7722">
        <w:rPr>
          <w:lang w:val="ru-RU"/>
        </w:rPr>
        <w:t>Ответственный планового отдела</w:t>
      </w:r>
    </w:p>
    <w:p w:rsidR="003C3B3C" w:rsidRPr="007C7722" w:rsidRDefault="002B2E44">
      <w:pPr>
        <w:pStyle w:val="a0"/>
        <w:rPr>
          <w:lang w:val="ru-RU"/>
        </w:rPr>
      </w:pPr>
      <w:r w:rsidRPr="007C7722">
        <w:rPr>
          <w:lang w:val="ru-RU"/>
        </w:rPr>
        <w:t xml:space="preserve">- </w:t>
      </w:r>
      <w:r w:rsidR="007C7722">
        <w:rPr>
          <w:lang w:val="ru-RU"/>
        </w:rPr>
        <w:t>Ответственный отдела бухгалтерии и финансов</w:t>
      </w:r>
    </w:p>
    <w:p w:rsidR="003C3B3C" w:rsidRDefault="002B2E44">
      <w:pPr>
        <w:pStyle w:val="a0"/>
      </w:pPr>
      <w:r>
        <w:t xml:space="preserve">- </w:t>
      </w:r>
      <w:r w:rsidR="007C7722">
        <w:rPr>
          <w:lang w:val="ru-RU"/>
        </w:rPr>
        <w:t>Администратор</w:t>
      </w:r>
      <w:bookmarkStart w:id="0" w:name="_GoBack"/>
      <w:bookmarkEnd w:id="0"/>
    </w:p>
    <w:p w:rsidR="003C3B3C" w:rsidRDefault="002B2E44">
      <w:pPr>
        <w:pStyle w:val="1"/>
      </w:pPr>
      <w:r>
        <w:t>2. Права доступа по ролям</w:t>
      </w:r>
    </w:p>
    <w:p w:rsidR="003C3B3C" w:rsidRPr="007C7722" w:rsidRDefault="002B2E44">
      <w:pPr>
        <w:pStyle w:val="a0"/>
        <w:rPr>
          <w:lang w:val="ru-RU"/>
        </w:rPr>
      </w:pPr>
      <w:r w:rsidRPr="007C7722">
        <w:rPr>
          <w:lang w:val="ru-RU"/>
        </w:rPr>
        <w:t>[Заполните таблицу прав доступа: кто может просматривать, редактировать, проверять]</w:t>
      </w:r>
    </w:p>
    <w:p w:rsidR="003C3B3C" w:rsidRDefault="002B2E44">
      <w:pPr>
        <w:pStyle w:val="1"/>
      </w:pPr>
      <w:r>
        <w:t>3. Комментарии и статусы</w:t>
      </w:r>
    </w:p>
    <w:p w:rsidR="003C3B3C" w:rsidRPr="007C7722" w:rsidRDefault="002B2E44">
      <w:pPr>
        <w:pStyle w:val="a0"/>
        <w:rPr>
          <w:lang w:val="ru-RU"/>
        </w:rPr>
      </w:pPr>
      <w:r>
        <w:t>PEB</w:t>
      </w:r>
      <w:r w:rsidRPr="007C7722">
        <w:rPr>
          <w:lang w:val="ru-RU"/>
        </w:rPr>
        <w:t xml:space="preserve"> и </w:t>
      </w:r>
      <w:proofErr w:type="spellStart"/>
      <w:r>
        <w:t>OBUnF</w:t>
      </w:r>
      <w:proofErr w:type="spellEnd"/>
      <w:r w:rsidRPr="007C7722">
        <w:rPr>
          <w:lang w:val="ru-RU"/>
        </w:rPr>
        <w:t xml:space="preserve"> могут добавлять комментарии и </w:t>
      </w:r>
      <w:r w:rsidRPr="007C7722">
        <w:rPr>
          <w:lang w:val="ru-RU"/>
        </w:rPr>
        <w:t>изменять статус отчета.</w:t>
      </w:r>
    </w:p>
    <w:p w:rsidR="003C3B3C" w:rsidRPr="007C7722" w:rsidRDefault="002B2E44">
      <w:pPr>
        <w:pStyle w:val="a0"/>
        <w:rPr>
          <w:lang w:val="ru-RU"/>
        </w:rPr>
      </w:pPr>
      <w:r>
        <w:t>User</w:t>
      </w:r>
      <w:r w:rsidRPr="007C7722">
        <w:rPr>
          <w:lang w:val="ru-RU"/>
        </w:rPr>
        <w:t xml:space="preserve"> видит свои отчеты, может загружать и исправлять.</w:t>
      </w:r>
    </w:p>
    <w:sectPr w:rsidR="003C3B3C" w:rsidRPr="007C7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E44"/>
    <w:rsid w:val="00326F90"/>
    <w:rsid w:val="003C3B3C"/>
    <w:rsid w:val="007C77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BA099"/>
  <w14:defaultImageDpi w14:val="300"/>
  <w15:docId w15:val="{7876B3BA-BFCD-4012-83D9-01897E18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F901D-5505-4E20-8F29-F560B6B2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2025-05-06T14:22:00Z</dcterms:modified>
  <cp:category/>
</cp:coreProperties>
</file>